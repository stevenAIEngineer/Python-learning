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Steven Lansangan | 09293582825 | vastevenlansangan@gmail.com</w:t>
      </w:r>
    </w:p>
    <w:p>
      <w:pPr>
        <w:pStyle w:val="Heading1"/>
      </w:pPr>
      <w:r>
        <w:t>About me</w:t>
      </w:r>
    </w:p>
    <w:p>
      <w:r>
        <w:t>AI Software Engineer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JC Industries </w:t>
      </w:r>
      <w:r>
        <w:rPr>
          <w:i/>
        </w:rPr>
        <w:t>2025 - 2025</w:t>
        <w:br/>
      </w:r>
      <w:r>
        <w:t>AI/ML developer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AI/ML</w:t>
      </w:r>
    </w:p>
    <w:p>
      <w:pPr>
        <w:pStyle w:val="ListBullet"/>
      </w:pPr>
      <w:r>
        <w:t>Deep learning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in Python using Visual Studio Code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